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4E1CB" w14:textId="581F4C7B" w:rsidR="00133DF6" w:rsidRDefault="00000000">
      <w:pPr>
        <w:pStyle w:val="Heading1"/>
      </w:pPr>
      <w:r>
        <w:t>Kenya Voting Data Analysis Questions</w:t>
      </w:r>
    </w:p>
    <w:p w14:paraId="2E8708A8" w14:textId="77777777" w:rsidR="00133DF6" w:rsidRDefault="00000000">
      <w:pPr>
        <w:pStyle w:val="Heading2"/>
      </w:pPr>
      <w:r>
        <w:t>Voter Turnout &amp; Participation</w:t>
      </w:r>
    </w:p>
    <w:p w14:paraId="0D63DBB1" w14:textId="3BFDBFC5" w:rsidR="00133DF6" w:rsidRDefault="00000000">
      <w:pPr>
        <w:pStyle w:val="ListNumber"/>
      </w:pPr>
      <w:r>
        <w:t xml:space="preserve"> What is the voter turnout by region, county, and constituency?</w:t>
      </w:r>
    </w:p>
    <w:p w14:paraId="4AEFD3CA" w14:textId="0B05579A" w:rsidR="00133DF6" w:rsidRDefault="00000000">
      <w:pPr>
        <w:pStyle w:val="ListNumber"/>
      </w:pPr>
      <w:r>
        <w:t>Which counties had the highest and lowest turnout percentage?</w:t>
      </w:r>
    </w:p>
    <w:p w14:paraId="6D9CD8F4" w14:textId="63C7413F" w:rsidR="00133DF6" w:rsidRDefault="00000000">
      <w:pPr>
        <w:pStyle w:val="ListNumber"/>
      </w:pPr>
      <w:r>
        <w:t>What is the average turnout per region?</w:t>
      </w:r>
    </w:p>
    <w:p w14:paraId="353BEA0C" w14:textId="77777777" w:rsidR="00133DF6" w:rsidRDefault="00000000">
      <w:pPr>
        <w:pStyle w:val="Heading2"/>
      </w:pPr>
      <w:r>
        <w:t>Candidate Performance</w:t>
      </w:r>
    </w:p>
    <w:p w14:paraId="568EAD4B" w14:textId="385B1132" w:rsidR="00133DF6" w:rsidRDefault="00000000">
      <w:pPr>
        <w:pStyle w:val="ListNumber"/>
      </w:pPr>
      <w:r>
        <w:t>Which candidate received the most votes across all counties?</w:t>
      </w:r>
    </w:p>
    <w:p w14:paraId="3A9AF568" w14:textId="397D3FE2" w:rsidR="00133DF6" w:rsidRDefault="00000000">
      <w:pPr>
        <w:pStyle w:val="ListNumber"/>
      </w:pPr>
      <w:r>
        <w:t>How did each candidate perform per county?</w:t>
      </w:r>
    </w:p>
    <w:p w14:paraId="65C5647B" w14:textId="402D0537" w:rsidR="00133DF6" w:rsidRDefault="00000000">
      <w:pPr>
        <w:pStyle w:val="ListNumber"/>
      </w:pPr>
      <w:r>
        <w:t xml:space="preserve">In which region was </w:t>
      </w:r>
      <w:r w:rsidR="00617DD3">
        <w:t>Wamunyoro</w:t>
      </w:r>
      <w:r>
        <w:t xml:space="preserve"> most popular?</w:t>
      </w:r>
    </w:p>
    <w:p w14:paraId="60ACAA62" w14:textId="77777777" w:rsidR="00133DF6" w:rsidRDefault="00000000">
      <w:pPr>
        <w:pStyle w:val="Heading2"/>
      </w:pPr>
      <w:r>
        <w:t>Geographic Visualization</w:t>
      </w:r>
    </w:p>
    <w:p w14:paraId="5B115A6D" w14:textId="1F6A4B56" w:rsidR="00133DF6" w:rsidRDefault="00000000">
      <w:pPr>
        <w:pStyle w:val="ListNumber"/>
      </w:pPr>
      <w:r>
        <w:t>Visualize a map of Kenya highlighting voter turnout per county.</w:t>
      </w:r>
    </w:p>
    <w:p w14:paraId="43C6E5DC" w14:textId="51C036F9" w:rsidR="00133DF6" w:rsidRDefault="00000000">
      <w:pPr>
        <w:pStyle w:val="ListNumber"/>
      </w:pPr>
      <w:r>
        <w:t>Create a heatmap of votes cast vs. registered voters.</w:t>
      </w:r>
    </w:p>
    <w:p w14:paraId="406CEFBB" w14:textId="77777777" w:rsidR="00133DF6" w:rsidRDefault="00000000">
      <w:pPr>
        <w:pStyle w:val="Heading2"/>
      </w:pPr>
      <w:r>
        <w:t>Rejected Votes</w:t>
      </w:r>
    </w:p>
    <w:p w14:paraId="2E35A55D" w14:textId="36A81E9E" w:rsidR="00133DF6" w:rsidRDefault="00000000">
      <w:pPr>
        <w:pStyle w:val="ListNumber"/>
      </w:pPr>
      <w:r>
        <w:t>Which counties had the most rejected votes?</w:t>
      </w:r>
    </w:p>
    <w:p w14:paraId="5B159EC0" w14:textId="781700F6" w:rsidR="00133DF6" w:rsidRDefault="00000000">
      <w:pPr>
        <w:pStyle w:val="ListNumber"/>
      </w:pPr>
      <w:r>
        <w:t>What percentage of total votes were rejected in each region?</w:t>
      </w:r>
    </w:p>
    <w:p w14:paraId="67780DE7" w14:textId="77777777" w:rsidR="00133DF6" w:rsidRDefault="00000000">
      <w:pPr>
        <w:pStyle w:val="Heading2"/>
      </w:pPr>
      <w:r>
        <w:t>Population vs Voting</w:t>
      </w:r>
    </w:p>
    <w:p w14:paraId="03BA552D" w14:textId="1CB0E400" w:rsidR="00133DF6" w:rsidRDefault="00000000">
      <w:pPr>
        <w:pStyle w:val="ListNumber"/>
      </w:pPr>
      <w:r>
        <w:t>Compare</w:t>
      </w:r>
      <w:r w:rsidR="00617DD3">
        <w:t xml:space="preserve"> county</w:t>
      </w:r>
      <w:r>
        <w:t xml:space="preserve"> population</w:t>
      </w:r>
      <w:r w:rsidR="00617DD3">
        <w:t xml:space="preserve"> sizes</w:t>
      </w:r>
      <w:r>
        <w:t xml:space="preserve"> with registered voters.</w:t>
      </w:r>
    </w:p>
    <w:p w14:paraId="650459FA" w14:textId="460224D6" w:rsidR="00134A93" w:rsidRDefault="00000000" w:rsidP="00617DD3">
      <w:pPr>
        <w:pStyle w:val="ListNumber"/>
      </w:pPr>
      <w:r>
        <w:t xml:space="preserve">Is there a correlation between </w:t>
      </w:r>
      <w:r w:rsidR="00617DD3">
        <w:t xml:space="preserve">the </w:t>
      </w:r>
      <w:r>
        <w:t xml:space="preserve">population size and </w:t>
      </w:r>
      <w:r w:rsidR="00617DD3">
        <w:t xml:space="preserve">the </w:t>
      </w:r>
      <w:r>
        <w:t>number of votes cast?</w:t>
      </w:r>
    </w:p>
    <w:p w14:paraId="0314C3AF" w14:textId="17669385" w:rsidR="00134A93" w:rsidRDefault="00134A93">
      <w:r>
        <w:br w:type="page"/>
      </w:r>
    </w:p>
    <w:p w14:paraId="0C680B29" w14:textId="77777777" w:rsidR="00F11143" w:rsidRDefault="00F11143" w:rsidP="00F11143">
      <w:pPr>
        <w:pStyle w:val="ListNumber"/>
        <w:numPr>
          <w:ilvl w:val="0"/>
          <w:numId w:val="0"/>
        </w:numPr>
        <w:ind w:left="360" w:hanging="360"/>
      </w:pPr>
    </w:p>
    <w:sectPr w:rsidR="00F111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6E73F4C"/>
    <w:multiLevelType w:val="hybridMultilevel"/>
    <w:tmpl w:val="285EE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579843">
    <w:abstractNumId w:val="8"/>
  </w:num>
  <w:num w:numId="2" w16cid:durableId="57217076">
    <w:abstractNumId w:val="6"/>
  </w:num>
  <w:num w:numId="3" w16cid:durableId="517692747">
    <w:abstractNumId w:val="5"/>
  </w:num>
  <w:num w:numId="4" w16cid:durableId="827209610">
    <w:abstractNumId w:val="4"/>
  </w:num>
  <w:num w:numId="5" w16cid:durableId="1801799050">
    <w:abstractNumId w:val="7"/>
  </w:num>
  <w:num w:numId="6" w16cid:durableId="866984441">
    <w:abstractNumId w:val="3"/>
  </w:num>
  <w:num w:numId="7" w16cid:durableId="2014798136">
    <w:abstractNumId w:val="2"/>
  </w:num>
  <w:num w:numId="8" w16cid:durableId="1075205782">
    <w:abstractNumId w:val="1"/>
  </w:num>
  <w:num w:numId="9" w16cid:durableId="1711496318">
    <w:abstractNumId w:val="0"/>
  </w:num>
  <w:num w:numId="10" w16cid:durableId="8732335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DF6"/>
    <w:rsid w:val="00134A93"/>
    <w:rsid w:val="0015074B"/>
    <w:rsid w:val="0029639D"/>
    <w:rsid w:val="00326F90"/>
    <w:rsid w:val="00372C96"/>
    <w:rsid w:val="00403A71"/>
    <w:rsid w:val="004920B1"/>
    <w:rsid w:val="004A7BDD"/>
    <w:rsid w:val="00617DD3"/>
    <w:rsid w:val="00936169"/>
    <w:rsid w:val="00A068B5"/>
    <w:rsid w:val="00AA1D8D"/>
    <w:rsid w:val="00B47730"/>
    <w:rsid w:val="00C114E7"/>
    <w:rsid w:val="00CB0664"/>
    <w:rsid w:val="00F111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8D0869"/>
  <w14:defaultImageDpi w14:val="300"/>
  <w15:docId w15:val="{1823FDAC-5794-4EDB-8CB8-03E1B178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DD3"/>
  </w:style>
  <w:style w:type="paragraph" w:styleId="Heading1">
    <w:name w:val="heading 1"/>
    <w:basedOn w:val="Normal"/>
    <w:next w:val="Normal"/>
    <w:link w:val="Heading1Char"/>
    <w:uiPriority w:val="9"/>
    <w:qFormat/>
    <w:rsid w:val="00617DD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DD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D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D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D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D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D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D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D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617DD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7DD3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DD3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DD3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17D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7DD3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DD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17DD3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17DD3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17DD3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DD3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DD3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DD3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DD3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DD3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DD3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7DD3"/>
    <w:pPr>
      <w:spacing w:line="240" w:lineRule="auto"/>
    </w:pPr>
    <w:rPr>
      <w:b/>
      <w:bCs/>
      <w:smallCaps/>
      <w:color w:val="4F81BD" w:themeColor="accent1"/>
      <w:spacing w:val="6"/>
    </w:rPr>
  </w:style>
  <w:style w:type="character" w:styleId="Strong">
    <w:name w:val="Strong"/>
    <w:basedOn w:val="DefaultParagraphFont"/>
    <w:uiPriority w:val="22"/>
    <w:qFormat/>
    <w:rsid w:val="00617DD3"/>
    <w:rPr>
      <w:b/>
      <w:bCs/>
    </w:rPr>
  </w:style>
  <w:style w:type="character" w:styleId="Emphasis">
    <w:name w:val="Emphasis"/>
    <w:basedOn w:val="DefaultParagraphFont"/>
    <w:uiPriority w:val="20"/>
    <w:qFormat/>
    <w:rsid w:val="00617DD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DD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DD3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17DD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17DD3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17DD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17DD3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17DD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7DD3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6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130</Words>
  <Characters>697</Characters>
  <Application>Microsoft Office Word</Application>
  <DocSecurity>0</DocSecurity>
  <Lines>18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benedict ogutu</cp:lastModifiedBy>
  <cp:revision>7</cp:revision>
  <dcterms:created xsi:type="dcterms:W3CDTF">2013-12-23T23:15:00Z</dcterms:created>
  <dcterms:modified xsi:type="dcterms:W3CDTF">2025-04-25T20:17:00Z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b46d6d16857caf5d04619b91782115fca66640f847bffe776ac0601c08d04cae</vt:lpwstr>
  </property>
</Properties>
</file>